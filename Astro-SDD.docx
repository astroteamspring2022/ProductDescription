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</w:pPr>
      <w:r>
        <w:rPr>
          <w:rtl w:val="0"/>
        </w:rPr>
        <w:t>Software Design Description</w:t>
      </w:r>
      <w:r>
        <w:rPr>
          <w:rtl w:val="0"/>
        </w:rPr>
        <w:br w:type="textWrapping"/>
      </w:r>
      <w:r>
        <w:rPr>
          <w:rFonts w:hint="default"/>
          <w:i/>
          <w:color w:val="0070C0"/>
          <w:rtl w:val="0"/>
          <w:lang w:val="en-US"/>
        </w:rPr>
        <w:t>AstroloZ</w: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-469265</wp:posOffset>
                </wp:positionV>
                <wp:extent cx="2346960" cy="1868805"/>
                <wp:effectExtent l="0" t="0" r="0" b="0"/>
                <wp:wrapNone/>
                <wp:docPr id="1" name="Vertical Scrol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8974" y="2851816"/>
                          <a:ext cx="2334052" cy="1856369"/>
                        </a:xfrm>
                        <a:prstGeom prst="verticalScroll">
                          <a:avLst>
                            <a:gd name="adj" fmla="val 12500"/>
                          </a:avLst>
                        </a:prstGeom>
                        <a:solidFill>
                          <a:srgbClr val="FFF2CC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110" w:right="0" w:hanging="9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>Apply UML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110" w:right="0" w:hanging="9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>Each component and connector in diagram must have name/description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110" w:right="0" w:hanging="9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Each diagram must have an ID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110" w:right="0" w:hanging="9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>Ensure no spelling mistake!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7" type="#_x0000_t97" style="position:absolute;left:0pt;margin-left:350pt;margin-top:-36.95pt;height:147.15pt;width:184.8pt;z-index:251659264;v-text-anchor:middle;mso-width-relative:page;mso-height-relative:page;" fillcolor="#FFF2CC" filled="t" stroked="t" coordsize="21600,21600" o:gfxdata="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AcecgLbAAAADAEAAA8AAAAAAAAAAQAgAAAAIgAAAGRycy9k&#10;b3ducmV2LnhtbFBLAQIUABQAAAAIAIdO4kCIzEOvcQIAAP8EAAAOAAAAAAAAAAEAIAAAACoBAABk&#10;cnMvZTJvRG9jLnhtbFBLBQYAAAAABgAGAFkBAAANBgAAAAA=&#10;" adj="2700">
                <v:fill on="t" focussize="0,0"/>
                <v:stroke weight="1pt" color="#31538F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0" w:line="240" w:lineRule="auto"/>
                        <w:ind w:left="110" w:right="0" w:hanging="9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0"/>
                          <w:vertAlign w:val="baseline"/>
                        </w:rPr>
                        <w:t>Apply UML</w:t>
                      </w:r>
                    </w:p>
                    <w:p>
                      <w:pPr>
                        <w:spacing w:before="0" w:after="0" w:line="240" w:lineRule="auto"/>
                        <w:ind w:left="110" w:right="0" w:hanging="9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0"/>
                          <w:vertAlign w:val="baseline"/>
                        </w:rPr>
                        <w:t>Each component and connector in diagram must have name/description</w:t>
                      </w:r>
                    </w:p>
                    <w:p>
                      <w:pPr>
                        <w:spacing w:before="0" w:after="0" w:line="240" w:lineRule="auto"/>
                        <w:ind w:left="110" w:right="0" w:hanging="9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Each diagram must have an ID</w:t>
                      </w:r>
                    </w:p>
                    <w:p>
                      <w:pPr>
                        <w:spacing w:before="0" w:after="0" w:line="240" w:lineRule="auto"/>
                        <w:ind w:left="110" w:right="0" w:hanging="9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0"/>
                          <w:vertAlign w:val="baseline"/>
                        </w:rPr>
                        <w:t>Ensure no spelling mistake!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pStyle w:val="2"/>
      </w:pPr>
      <w:r>
        <w:rPr>
          <w:rtl w:val="0"/>
        </w:rPr>
        <w:t>Summary</w:t>
      </w:r>
    </w:p>
    <w:p>
      <w:r>
        <w:rPr>
          <w:rtl w:val="0"/>
        </w:rPr>
        <w:t xml:space="preserve">This document describes architectural design for </w:t>
      </w:r>
      <w:r>
        <w:rPr>
          <w:rFonts w:hint="default"/>
          <w:rtl w:val="0"/>
          <w:lang w:val="en-US"/>
        </w:rPr>
        <w:t>AstroloZ</w:t>
      </w:r>
      <w:r>
        <w:rPr>
          <w:color w:val="0070C0"/>
          <w:rtl w:val="0"/>
        </w:rPr>
        <w:t xml:space="preserve"> </w:t>
      </w:r>
      <w:r>
        <w:rPr>
          <w:rtl w:val="0"/>
        </w:rPr>
        <w:t>via 4+1 View approach</w:t>
      </w:r>
    </w:p>
    <w:p>
      <w:r>
        <w:rPr>
          <w:rtl w:val="0"/>
        </w:rPr>
        <w:t xml:space="preserve">The intended audiences are software development team and deployment team. </w:t>
      </w:r>
    </w:p>
    <w:p>
      <w:pPr>
        <w:pStyle w:val="3"/>
        <w:numPr>
          <w:ilvl w:val="0"/>
          <w:numId w:val="1"/>
        </w:numPr>
        <w:ind w:left="720" w:hanging="720"/>
      </w:pPr>
      <w:r>
        <w:rPr>
          <w:rtl w:val="0"/>
        </w:rPr>
        <w:t>Reference</w:t>
      </w:r>
    </w:p>
    <w:p/>
    <w:p>
      <w:pPr>
        <w:pStyle w:val="2"/>
      </w:pPr>
      <w:r>
        <w:rPr>
          <w:rtl w:val="0"/>
        </w:rPr>
        <w:t>Architecture Style Selection</w:t>
      </w:r>
    </w:p>
    <w:tbl>
      <w:tblPr>
        <w:tblStyle w:val="13"/>
        <w:tblW w:w="9350" w:type="dxa"/>
        <w:tblInd w:w="0" w:type="dxa"/>
        <w:tblBorders>
          <w:top w:val="single" w:color="8EAADB" w:sz="4" w:space="0"/>
          <w:left w:val="single" w:color="8EAADB" w:sz="4" w:space="0"/>
          <w:bottom w:val="single" w:color="8EAADB" w:sz="4" w:space="0"/>
          <w:right w:val="single" w:color="8EAADB" w:sz="4" w:space="0"/>
          <w:insideH w:val="single" w:color="8EAADB" w:sz="4" w:space="0"/>
          <w:insideV w:val="single" w:color="8EAADB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  <w:gridCol w:w="2338"/>
      </w:tblGrid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Selected Architecture Style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Justification of Selection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Affected FRs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Affected NFRs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Master - Slave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This application is developed to serve some customers in the first moments. However,This app will be upgraded for more customers to have access in the near future . so Master-slave will be applied to this database for future serve.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FR_02, FR_01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NFR_01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Repository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Use multi database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FR_01, FR_17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NFR_01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Message Broker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This application will have a lot of customers.So the more customers use this application , the more request the application system receives.That’s why we tend to use this style for decoupling the system into microservices.That helps this system carry a bunch of users’ requests and avoid making system dead because of lots of request.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UC7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NFR_01, NFR_02</w:t>
            </w:r>
          </w:p>
        </w:tc>
      </w:tr>
    </w:tbl>
    <w:p/>
    <w:p>
      <w:pPr>
        <w:pStyle w:val="2"/>
      </w:pPr>
      <w:r>
        <w:rPr>
          <w:rtl w:val="0"/>
        </w:rPr>
        <w:t>Architectural Design</w:t>
      </w:r>
    </w:p>
    <w:p>
      <w:pPr>
        <w:pStyle w:val="3"/>
        <w:numPr>
          <w:ilvl w:val="1"/>
          <w:numId w:val="1"/>
        </w:numPr>
        <w:ind w:left="1440" w:hanging="720"/>
      </w:pPr>
      <w:r>
        <w:rPr>
          <w:rtl w:val="0"/>
        </w:rPr>
        <w:t>Scenario View</w:t>
      </w:r>
    </w:p>
    <w:tbl>
      <w:tblPr>
        <w:tblStyle w:val="14"/>
        <w:tblW w:w="10110" w:type="dxa"/>
        <w:tblInd w:w="0" w:type="dxa"/>
        <w:tblBorders>
          <w:top w:val="single" w:color="8EAADB" w:sz="4" w:space="0"/>
          <w:left w:val="single" w:color="8EAADB" w:sz="4" w:space="0"/>
          <w:bottom w:val="single" w:color="8EAADB" w:sz="4" w:space="0"/>
          <w:right w:val="single" w:color="8EAADB" w:sz="4" w:space="0"/>
          <w:insideH w:val="single" w:color="8EAADB" w:sz="4" w:space="0"/>
          <w:insideV w:val="single" w:color="8EAADB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070"/>
        <w:gridCol w:w="1140"/>
        <w:gridCol w:w="1590"/>
        <w:gridCol w:w="1650"/>
        <w:gridCol w:w="2850"/>
      </w:tblGrid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>
            <w:pPr>
              <w:spacing w:after="0" w:line="240" w:lineRule="auto"/>
            </w:pPr>
            <w:bookmarkStart w:id="0" w:name="_GoBack"/>
            <w:bookmarkEnd w:id="0"/>
            <w:r>
              <w:rPr>
                <w:rtl w:val="0"/>
              </w:rPr>
              <w:t>UC ID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Use case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Actors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Pre-condition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Post-condition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Logical Processing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UC1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Share information card</w:t>
            </w:r>
          </w:p>
          <w:p>
            <w:pPr>
              <w:spacing w:after="0" w:line="240" w:lineRule="auto"/>
            </w:pP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Registered User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User must login into the system and have available profile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Success: User will have a card with information to share.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Fail: Show message.</w:t>
            </w:r>
          </w:p>
          <w:p>
            <w:pPr>
              <w:spacing w:after="0" w:line="240" w:lineRule="auto"/>
            </w:pPr>
          </w:p>
          <w:tbl>
            <w:tblPr>
              <w:tblStyle w:val="15"/>
              <w:tblW w:w="1455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455"/>
            </w:tblGrid>
            <w:tr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995" w:hRule="atLeast"/>
              </w:trPr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80" w:type="dxa"/>
                    <w:bottom w:w="100" w:type="dxa"/>
                    <w:right w:w="180" w:type="dxa"/>
                  </w:tcMar>
                  <w:vAlign w:val="top"/>
                </w:tcPr>
                <w:p>
                  <w:pPr>
                    <w:spacing w:before="240" w:after="240" w:line="240" w:lineRule="auto"/>
                  </w:pPr>
                  <w:r>
                    <w:rPr>
                      <w:rtl w:val="0"/>
                    </w:rPr>
                    <w:t xml:space="preserve">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p>
            <w:pPr>
              <w:spacing w:after="0" w:line="240" w:lineRule="auto"/>
              <w:ind w:left="0" w:firstLine="0"/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>
              <w:rPr>
                <w:rtl w:val="0"/>
              </w:rPr>
              <w:t>Users create an information card.</w:t>
            </w:r>
          </w:p>
          <w:p>
            <w:pPr>
              <w:numPr>
                <w:ilvl w:val="0"/>
                <w:numId w:val="2"/>
              </w:numPr>
              <w:spacing w:before="240" w:after="240" w:line="240" w:lineRule="auto"/>
              <w:ind w:left="720" w:hanging="360"/>
            </w:pPr>
            <w:r>
              <w:rPr>
                <w:rtl w:val="0"/>
              </w:rPr>
              <w:t xml:space="preserve"> Users share information cards.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>
              <w:rPr>
                <w:rtl w:val="0"/>
              </w:rPr>
              <w:t>Other users take information in cards and view.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UC2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Book a meeting with Astrologer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Registered User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User must login in the system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Success:Registered User booked a meeting successfully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Fail:Show error message</w:t>
            </w:r>
          </w:p>
          <w:p>
            <w:pPr>
              <w:spacing w:after="0" w:line="240" w:lineRule="auto"/>
            </w:pP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1.Users must login in the application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2.Users click on Astrologer screen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3.Users choose an Astrologer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4.Users click on ‘Book’ button in Astrologer Detail Screen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5.Users fill in their information in booking form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6.Users click on ‘Confirm’ button to book a meeting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UC3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Update work schedule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Astrologer</w:t>
            </w:r>
          </w:p>
        </w:tc>
        <w:tc>
          <w:p>
            <w:pPr>
              <w:spacing w:before="240" w:after="240" w:line="240" w:lineRule="auto"/>
            </w:pPr>
            <w:r>
              <w:rPr>
                <w:sz w:val="21"/>
                <w:szCs w:val="21"/>
                <w:rtl w:val="0"/>
              </w:rPr>
              <w:t>User must login into the system with role Astrologer.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Success: Astrologer change successfully change schedule.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Fail: Show error when have message error.</w:t>
            </w:r>
          </w:p>
        </w:tc>
        <w:tc>
          <w:p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>
              <w:rPr>
                <w:rtl w:val="0"/>
              </w:rPr>
              <w:t>Astrologer clicks on “View” button.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>
              <w:rPr>
                <w:rtl w:val="0"/>
              </w:rPr>
              <w:t>Astrologer clicks on “Booked Calendar” cell.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>
              <w:rPr>
                <w:rtl w:val="0"/>
              </w:rPr>
              <w:t>Astrologer drag and drop Booked Calendar cell to empty Cell.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UC14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Chat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Registered User, Astrologer</w:t>
            </w:r>
          </w:p>
        </w:tc>
        <w:tc>
          <w:p>
            <w:pPr>
              <w:spacing w:before="240" w:after="240" w:line="240" w:lineRule="auto"/>
            </w:pPr>
            <w:r>
              <w:rPr>
                <w:rtl w:val="0"/>
              </w:rPr>
              <w:t xml:space="preserve">User </w:t>
            </w:r>
            <w:r>
              <w:rPr>
                <w:sz w:val="21"/>
                <w:szCs w:val="21"/>
                <w:rtl w:val="0"/>
              </w:rPr>
              <w:t>must login into</w:t>
            </w:r>
            <w:r>
              <w:rPr>
                <w:rtl w:val="0"/>
              </w:rPr>
              <w:t xml:space="preserve"> the system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Success: A message will be sent to another user.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Fail: Show error when message not be sent.</w:t>
            </w:r>
          </w:p>
        </w:tc>
        <w:tc>
          <w:p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u w:val="none"/>
              </w:rPr>
            </w:pPr>
            <w:r>
              <w:rPr>
                <w:rtl w:val="0"/>
              </w:rPr>
              <w:t>Registered User or Astrologer click on another user avatar in the contact list.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u w:val="none"/>
              </w:rPr>
            </w:pPr>
            <w:r>
              <w:rPr>
                <w:rtl w:val="0"/>
              </w:rPr>
              <w:t>Registered User or Astrologer type message and click the “Send” button.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UC5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Write blog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Astrologer</w:t>
            </w:r>
          </w:p>
        </w:tc>
        <w:tc>
          <w:p>
            <w:pPr>
              <w:spacing w:before="240" w:after="240" w:line="240" w:lineRule="auto"/>
            </w:pPr>
            <w:r>
              <w:rPr>
                <w:sz w:val="21"/>
                <w:szCs w:val="21"/>
                <w:rtl w:val="0"/>
              </w:rPr>
              <w:t>User must login into the system with role Astrologer.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Success: Astrologer create successfully blog.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Fail: Show error when have message error.</w:t>
            </w:r>
          </w:p>
        </w:tc>
        <w:tc>
          <w:p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u w:val="none"/>
              </w:rPr>
            </w:pPr>
            <w:r>
              <w:rPr>
                <w:rtl w:val="0"/>
              </w:rPr>
              <w:t>Astrologer click on “Write blog” button.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u w:val="none"/>
              </w:rPr>
            </w:pPr>
            <w:r>
              <w:rPr>
                <w:rtl w:val="0"/>
              </w:rPr>
              <w:t>Astrologer input new blog data and click button “Create”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UC6</w:t>
            </w:r>
          </w:p>
        </w:tc>
        <w:tc>
          <w:p>
            <w:pPr>
              <w:spacing w:before="240" w:after="240" w:line="240" w:lineRule="auto"/>
            </w:pPr>
            <w:r>
              <w:rPr>
                <w:rtl w:val="0"/>
              </w:rPr>
              <w:t xml:space="preserve">Accept customer booking </w:t>
            </w:r>
          </w:p>
          <w:p>
            <w:pPr>
              <w:spacing w:after="0" w:line="240" w:lineRule="auto"/>
            </w:pPr>
          </w:p>
        </w:tc>
        <w:tc>
          <w:p>
            <w:pPr>
              <w:spacing w:before="240" w:after="24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Astrologer</w:t>
            </w:r>
          </w:p>
          <w:p>
            <w:pPr>
              <w:spacing w:after="0" w:line="240" w:lineRule="auto"/>
            </w:pPr>
          </w:p>
        </w:tc>
        <w:tc>
          <w:p>
            <w:pPr>
              <w:spacing w:before="240" w:after="240"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  <w:rtl w:val="0"/>
              </w:rPr>
              <w:t xml:space="preserve">The </w:t>
            </w:r>
            <w:r>
              <w:rPr>
                <w:sz w:val="21"/>
                <w:szCs w:val="21"/>
                <w:rtl w:val="0"/>
              </w:rPr>
              <w:t xml:space="preserve">Astrologer </w:t>
            </w:r>
            <w:r>
              <w:rPr>
                <w:sz w:val="21"/>
                <w:szCs w:val="21"/>
                <w:highlight w:val="white"/>
                <w:rtl w:val="0"/>
              </w:rPr>
              <w:t>must login to the system with an account that has the authorized user</w:t>
            </w:r>
          </w:p>
          <w:p>
            <w:pPr>
              <w:spacing w:before="240" w:after="240" w:line="240" w:lineRule="auto"/>
              <w:rPr>
                <w:sz w:val="21"/>
                <w:szCs w:val="21"/>
              </w:rPr>
            </w:pPr>
          </w:p>
        </w:tc>
        <w:tc>
          <w:p>
            <w:pPr>
              <w:spacing w:before="240" w:after="24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Success:Show successfully message</w:t>
            </w:r>
          </w:p>
          <w:p>
            <w:pPr>
              <w:spacing w:before="240" w:after="24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Fail: Show error message.</w:t>
            </w:r>
          </w:p>
          <w:p>
            <w:pPr>
              <w:spacing w:after="0" w:line="240" w:lineRule="auto"/>
            </w:pPr>
          </w:p>
        </w:tc>
        <w:tc>
          <w:p>
            <w:pPr>
              <w:numPr>
                <w:ilvl w:val="0"/>
                <w:numId w:val="6"/>
              </w:numPr>
              <w:spacing w:before="240" w:after="0" w:afterAutospacing="0" w:line="240" w:lineRule="auto"/>
              <w:ind w:left="720" w:hanging="360"/>
            </w:pPr>
            <w:r>
              <w:rPr>
                <w:rtl w:val="0"/>
              </w:rPr>
              <w:t>Astrologer click on “</w:t>
            </w:r>
            <w:r>
              <w:rPr>
                <w:sz w:val="20"/>
                <w:szCs w:val="20"/>
                <w:rtl w:val="0"/>
              </w:rPr>
              <w:t>accept</w:t>
            </w:r>
            <w:r>
              <w:rPr>
                <w:rtl w:val="0"/>
              </w:rPr>
              <w:t>” button in the notification panel include:</w:t>
            </w:r>
          </w:p>
          <w:p>
            <w:pPr>
              <w:numPr>
                <w:ilvl w:val="0"/>
                <w:numId w:val="7"/>
              </w:numPr>
              <w:spacing w:before="0" w:beforeAutospacing="0" w:after="0" w:afterAutospacing="0" w:line="240" w:lineRule="auto"/>
              <w:ind w:left="720" w:hanging="360"/>
              <w:rPr>
                <w:u w:val="none"/>
              </w:rPr>
            </w:pPr>
            <w:r>
              <w:rPr>
                <w:rtl w:val="0"/>
              </w:rPr>
              <w:t>Name customer</w:t>
            </w:r>
          </w:p>
          <w:p>
            <w:pPr>
              <w:numPr>
                <w:ilvl w:val="0"/>
                <w:numId w:val="7"/>
              </w:numPr>
              <w:spacing w:before="0" w:beforeAutospacing="0" w:after="0" w:afterAutospacing="0" w:line="240" w:lineRule="auto"/>
              <w:ind w:left="720" w:hanging="360"/>
              <w:rPr>
                <w:u w:val="none"/>
              </w:rPr>
            </w:pPr>
            <w:r>
              <w:rPr>
                <w:rtl w:val="0"/>
              </w:rPr>
              <w:t>Work time</w:t>
            </w:r>
          </w:p>
          <w:p>
            <w:pPr>
              <w:numPr>
                <w:ilvl w:val="0"/>
                <w:numId w:val="7"/>
              </w:numPr>
              <w:spacing w:before="0" w:beforeAutospacing="0" w:after="0" w:afterAutospacing="0" w:line="240" w:lineRule="auto"/>
              <w:ind w:left="720" w:hanging="360"/>
              <w:rPr>
                <w:u w:val="none"/>
              </w:rPr>
            </w:pPr>
            <w:r>
              <w:rPr>
                <w:rtl w:val="0"/>
              </w:rPr>
              <w:t>Accept button</w:t>
            </w:r>
          </w:p>
          <w:p>
            <w:pPr>
              <w:numPr>
                <w:ilvl w:val="0"/>
                <w:numId w:val="7"/>
              </w:numPr>
              <w:spacing w:before="0" w:beforeAutospacing="0" w:after="240" w:line="240" w:lineRule="auto"/>
              <w:ind w:left="720" w:hanging="360"/>
              <w:rPr>
                <w:u w:val="none"/>
              </w:rPr>
            </w:pPr>
            <w:r>
              <w:rPr>
                <w:rtl w:val="0"/>
              </w:rPr>
              <w:t>Cancel button</w:t>
            </w:r>
          </w:p>
          <w:p>
            <w:pPr>
              <w:spacing w:after="0" w:line="240" w:lineRule="auto"/>
              <w:ind w:left="720" w:firstLine="0"/>
            </w:pP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UC7</w:t>
            </w:r>
          </w:p>
        </w:tc>
        <w:tc>
          <w:p>
            <w:pPr>
              <w:spacing w:before="240" w:after="240" w:line="240" w:lineRule="auto"/>
            </w:pPr>
            <w:r>
              <w:rPr>
                <w:rtl w:val="0"/>
              </w:rPr>
              <w:t>Generate NatalChart</w:t>
            </w:r>
          </w:p>
        </w:tc>
        <w:tc>
          <w:p>
            <w:pPr>
              <w:spacing w:before="240" w:after="24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Registered User</w:t>
            </w:r>
          </w:p>
        </w:tc>
        <w:tc>
          <w:p>
            <w:pPr>
              <w:spacing w:before="240" w:after="240"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  <w:rtl w:val="0"/>
              </w:rPr>
              <w:t>User must enter user birth place, birth time</w:t>
            </w:r>
          </w:p>
        </w:tc>
        <w:tc>
          <w:p>
            <w:pPr>
              <w:spacing w:before="240" w:after="24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Success: Registered User get an natal chart.</w:t>
            </w:r>
          </w:p>
          <w:p>
            <w:pPr>
              <w:spacing w:before="240" w:after="24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Fail: Show an message Error.</w:t>
            </w:r>
          </w:p>
        </w:tc>
        <w:tc>
          <w:p>
            <w:pPr>
              <w:numPr>
                <w:ilvl w:val="0"/>
                <w:numId w:val="8"/>
              </w:numPr>
              <w:spacing w:before="240" w:after="0" w:afterAutospacing="0" w:line="240" w:lineRule="auto"/>
              <w:ind w:left="720" w:hanging="360"/>
              <w:rPr>
                <w:u w:val="none"/>
              </w:rPr>
            </w:pPr>
            <w:r>
              <w:rPr>
                <w:rtl w:val="0"/>
              </w:rPr>
              <w:t>User enter user’s birth place and birth time.</w:t>
            </w:r>
          </w:p>
          <w:p>
            <w:pPr>
              <w:numPr>
                <w:ilvl w:val="0"/>
                <w:numId w:val="8"/>
              </w:numPr>
              <w:spacing w:before="0" w:beforeAutospacing="0" w:after="0" w:line="240" w:lineRule="auto"/>
              <w:ind w:left="720" w:hanging="360"/>
              <w:rPr>
                <w:u w:val="none"/>
              </w:rPr>
            </w:pPr>
            <w:r>
              <w:rPr>
                <w:rtl w:val="0"/>
              </w:rPr>
              <w:t>User click button view Natal Chart.</w:t>
            </w:r>
          </w:p>
          <w:p>
            <w:pPr>
              <w:spacing w:before="240" w:after="0" w:line="240" w:lineRule="auto"/>
              <w:ind w:left="720" w:firstLine="0"/>
            </w:pPr>
          </w:p>
        </w:tc>
      </w:tr>
    </w:tbl>
    <w:p>
      <w:pPr>
        <w:ind w:left="432" w:firstLine="0"/>
      </w:pPr>
    </w:p>
    <w:p>
      <w:pPr>
        <w:ind w:left="0" w:firstLine="0"/>
      </w:pPr>
    </w:p>
    <w:p>
      <w:pPr>
        <w:pStyle w:val="3"/>
        <w:numPr>
          <w:ilvl w:val="0"/>
          <w:numId w:val="1"/>
        </w:numPr>
        <w:ind w:left="720" w:hanging="720"/>
      </w:pPr>
      <w:r>
        <w:rPr>
          <w:rtl w:val="0"/>
        </w:rPr>
        <w:t>Logical View - Tùng</w:t>
      </w:r>
    </w:p>
    <w:p>
      <w:pPr>
        <w:keepNext w:val="0"/>
        <w:keepLines w:val="0"/>
        <w:pageBreakBefore w:val="0"/>
        <w:widowControl/>
        <w:pBdr>
          <w:top w:val="single" w:color="4472C4" w:sz="4" w:space="10"/>
          <w:left w:val="none" w:color="auto" w:sz="0" w:space="0"/>
          <w:bottom w:val="single" w:color="4472C4" w:sz="4" w:space="10"/>
          <w:right w:val="none" w:color="auto" w:sz="0" w:space="0"/>
          <w:between w:val="none" w:color="auto" w:sz="0" w:space="0"/>
        </w:pBdr>
        <w:shd w:val="clear" w:fill="auto"/>
        <w:spacing w:before="360" w:after="360" w:line="259" w:lineRule="auto"/>
        <w:ind w:left="720" w:right="864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4472C4"/>
          <w:sz w:val="22"/>
          <w:szCs w:val="22"/>
          <w:u w:val="none"/>
          <w:shd w:val="clear" w:fill="auto"/>
          <w:vertAlign w:val="baseline"/>
        </w:rPr>
      </w:pPr>
      <w:r>
        <w:rPr>
          <w:i/>
          <w:color w:val="4472C4"/>
        </w:rPr>
        <w:drawing>
          <wp:inline distT="114300" distB="114300" distL="114300" distR="114300">
            <wp:extent cx="5943600" cy="56007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1"/>
        </w:numPr>
        <w:ind w:left="720" w:hanging="720"/>
      </w:pPr>
      <w:r>
        <w:rPr>
          <w:rtl w:val="0"/>
        </w:rPr>
        <w:t>Process View - Lộc/Vũ</w:t>
      </w:r>
    </w:p>
    <w:p>
      <w:pPr>
        <w:keepNext w:val="0"/>
        <w:keepLines w:val="0"/>
        <w:pageBreakBefore w:val="0"/>
        <w:widowControl/>
        <w:pBdr>
          <w:top w:val="single" w:color="4472C4" w:sz="4" w:space="10"/>
          <w:left w:val="none" w:color="auto" w:sz="0" w:space="0"/>
          <w:bottom w:val="single" w:color="4472C4" w:sz="4" w:space="10"/>
          <w:right w:val="none" w:color="auto" w:sz="0" w:space="0"/>
          <w:between w:val="none" w:color="auto" w:sz="0" w:space="0"/>
        </w:pBdr>
        <w:shd w:val="clear" w:fill="auto"/>
        <w:spacing w:before="360" w:after="360" w:line="259" w:lineRule="auto"/>
        <w:ind w:left="0" w:right="864" w:firstLine="0"/>
        <w:jc w:val="left"/>
        <w:rPr>
          <w:i/>
          <w:color w:val="4472C4"/>
        </w:rPr>
      </w:pPr>
      <w:r>
        <w:rPr>
          <w:i/>
          <w:color w:val="4472C4"/>
          <w:rtl w:val="0"/>
        </w:rPr>
        <w:t>Generate NatalChart (Master slave, message broker)</w:t>
      </w:r>
    </w:p>
    <w:p>
      <w:pPr>
        <w:pBdr>
          <w:top w:val="single" w:color="4472C4" w:sz="4" w:space="10"/>
          <w:bottom w:val="single" w:color="4472C4" w:sz="4" w:space="10"/>
        </w:pBdr>
        <w:spacing w:before="360" w:after="360"/>
        <w:ind w:right="864"/>
        <w:rPr>
          <w:i/>
          <w:color w:val="4472C4"/>
        </w:rPr>
      </w:pPr>
      <w:r>
        <w:rPr>
          <w:i/>
          <w:color w:val="4472C4"/>
        </w:rPr>
        <w:drawing>
          <wp:inline distT="114300" distB="114300" distL="114300" distR="114300">
            <wp:extent cx="5943600" cy="57277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single" w:color="4472C4" w:sz="4" w:space="10"/>
          <w:left w:val="none" w:color="auto" w:sz="0" w:space="0"/>
          <w:bottom w:val="single" w:color="4472C4" w:sz="4" w:space="10"/>
          <w:right w:val="none" w:color="auto" w:sz="0" w:space="0"/>
          <w:between w:val="none" w:color="auto" w:sz="0" w:space="0"/>
        </w:pBdr>
        <w:shd w:val="clear" w:fill="auto"/>
        <w:spacing w:before="360" w:after="360" w:line="259" w:lineRule="auto"/>
        <w:ind w:left="0" w:right="864" w:firstLine="0"/>
        <w:jc w:val="left"/>
        <w:rPr>
          <w:i/>
          <w:color w:val="4472C4"/>
        </w:rPr>
      </w:pPr>
    </w:p>
    <w:p>
      <w:pPr>
        <w:keepNext w:val="0"/>
        <w:keepLines w:val="0"/>
        <w:pageBreakBefore w:val="0"/>
        <w:widowControl/>
        <w:pBdr>
          <w:top w:val="single" w:color="4472C4" w:sz="4" w:space="10"/>
          <w:left w:val="none" w:color="auto" w:sz="0" w:space="0"/>
          <w:bottom w:val="single" w:color="4472C4" w:sz="4" w:space="10"/>
          <w:right w:val="none" w:color="auto" w:sz="0" w:space="0"/>
          <w:between w:val="none" w:color="auto" w:sz="0" w:space="0"/>
        </w:pBdr>
        <w:shd w:val="clear" w:fill="auto"/>
        <w:spacing w:before="360" w:after="360" w:line="259" w:lineRule="auto"/>
        <w:ind w:left="0" w:right="864" w:firstLine="0"/>
        <w:jc w:val="left"/>
        <w:rPr>
          <w:i/>
          <w:color w:val="4472C4"/>
        </w:rPr>
      </w:pPr>
    </w:p>
    <w:p>
      <w:pPr>
        <w:keepNext w:val="0"/>
        <w:keepLines w:val="0"/>
        <w:pageBreakBefore w:val="0"/>
        <w:widowControl/>
        <w:pBdr>
          <w:top w:val="single" w:color="4472C4" w:sz="4" w:space="10"/>
          <w:left w:val="none" w:color="auto" w:sz="0" w:space="0"/>
          <w:bottom w:val="single" w:color="4472C4" w:sz="4" w:space="10"/>
          <w:right w:val="none" w:color="auto" w:sz="0" w:space="0"/>
          <w:between w:val="none" w:color="auto" w:sz="0" w:space="0"/>
        </w:pBdr>
        <w:shd w:val="clear" w:fill="auto"/>
        <w:spacing w:before="360" w:after="360" w:line="259" w:lineRule="auto"/>
        <w:ind w:left="0" w:right="864" w:firstLine="0"/>
        <w:jc w:val="left"/>
        <w:rPr>
          <w:i/>
          <w:color w:val="4472C4"/>
        </w:rPr>
      </w:pPr>
    </w:p>
    <w:p>
      <w:pPr>
        <w:keepNext w:val="0"/>
        <w:keepLines w:val="0"/>
        <w:pageBreakBefore w:val="0"/>
        <w:widowControl/>
        <w:pBdr>
          <w:top w:val="single" w:color="4472C4" w:sz="4" w:space="10"/>
          <w:left w:val="none" w:color="auto" w:sz="0" w:space="0"/>
          <w:bottom w:val="single" w:color="4472C4" w:sz="4" w:space="10"/>
          <w:right w:val="none" w:color="auto" w:sz="0" w:space="0"/>
          <w:between w:val="none" w:color="auto" w:sz="0" w:space="0"/>
        </w:pBdr>
        <w:shd w:val="clear" w:fill="auto"/>
        <w:spacing w:before="360" w:after="360" w:line="259" w:lineRule="auto"/>
        <w:ind w:left="0" w:right="864" w:firstLine="0"/>
        <w:jc w:val="left"/>
        <w:rPr>
          <w:color w:val="4472C4"/>
        </w:rPr>
      </w:pPr>
    </w:p>
    <w:p>
      <w:pPr>
        <w:keepNext w:val="0"/>
        <w:keepLines w:val="0"/>
        <w:pageBreakBefore w:val="0"/>
        <w:widowControl/>
        <w:pBdr>
          <w:top w:val="single" w:color="4472C4" w:sz="4" w:space="10"/>
          <w:left w:val="none" w:color="auto" w:sz="0" w:space="0"/>
          <w:bottom w:val="single" w:color="4472C4" w:sz="4" w:space="10"/>
          <w:right w:val="none" w:color="auto" w:sz="0" w:space="0"/>
          <w:between w:val="none" w:color="auto" w:sz="0" w:space="0"/>
        </w:pBdr>
        <w:shd w:val="clear" w:fill="auto"/>
        <w:spacing w:before="360" w:after="360" w:line="259" w:lineRule="auto"/>
        <w:ind w:left="0" w:right="864" w:firstLine="0"/>
        <w:jc w:val="left"/>
        <w:rPr>
          <w:i/>
          <w:color w:val="4472C4"/>
        </w:rPr>
      </w:pPr>
      <w:r>
        <w:rPr>
          <w:i/>
          <w:color w:val="4472C4"/>
        </w:rPr>
        <w:drawing>
          <wp:inline distT="114300" distB="114300" distL="114300" distR="114300">
            <wp:extent cx="5943600" cy="51689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single" w:color="4472C4" w:sz="4" w:space="10"/>
          <w:bottom w:val="single" w:color="4472C4" w:sz="4" w:space="10"/>
        </w:pBdr>
        <w:spacing w:before="360" w:after="360"/>
        <w:ind w:right="864"/>
      </w:pPr>
      <w:r>
        <w:rPr>
          <w:i/>
          <w:color w:val="4472C4"/>
        </w:rPr>
        <w:drawing>
          <wp:inline distT="114300" distB="114300" distL="114300" distR="114300">
            <wp:extent cx="5943600" cy="58039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720" w:hanging="720"/>
      </w:pPr>
      <w:r>
        <w:rPr>
          <w:rtl w:val="0"/>
        </w:rPr>
        <w:t>Development View (optional)</w:t>
      </w:r>
    </w:p>
    <w:p>
      <w:pPr>
        <w:keepNext w:val="0"/>
        <w:keepLines w:val="0"/>
        <w:pageBreakBefore w:val="0"/>
        <w:widowControl/>
        <w:pBdr>
          <w:top w:val="single" w:color="4472C4" w:sz="4" w:space="10"/>
          <w:left w:val="none" w:color="auto" w:sz="0" w:space="0"/>
          <w:bottom w:val="single" w:color="4472C4" w:sz="4" w:space="10"/>
          <w:right w:val="none" w:color="auto" w:sz="0" w:space="0"/>
          <w:between w:val="none" w:color="auto" w:sz="0" w:space="0"/>
        </w:pBdr>
        <w:shd w:val="clear" w:fill="auto"/>
        <w:spacing w:before="360" w:after="360" w:line="259" w:lineRule="auto"/>
        <w:ind w:left="720" w:right="864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4472C4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/>
          <w:smallCaps w:val="0"/>
          <w:strike w:val="0"/>
          <w:color w:val="4472C4"/>
          <w:sz w:val="22"/>
          <w:szCs w:val="22"/>
          <w:u w:val="none"/>
          <w:shd w:val="clear" w:fill="auto"/>
          <w:vertAlign w:val="baseline"/>
          <w:rtl w:val="0"/>
        </w:rPr>
        <w:t>Component diagrams</w:t>
      </w:r>
    </w:p>
    <w:p>
      <w:pPr>
        <w:pStyle w:val="3"/>
        <w:numPr>
          <w:ilvl w:val="0"/>
          <w:numId w:val="1"/>
        </w:numPr>
        <w:ind w:left="720" w:hanging="720"/>
      </w:pPr>
      <w:r>
        <w:rPr>
          <w:rtl w:val="0"/>
        </w:rPr>
        <w:t>Physical View - Quy</w:t>
      </w:r>
    </w:p>
    <w:p>
      <w:pPr>
        <w:keepNext w:val="0"/>
        <w:keepLines w:val="0"/>
        <w:pageBreakBefore w:val="0"/>
        <w:widowControl/>
        <w:pBdr>
          <w:top w:val="single" w:color="4472C4" w:sz="4" w:space="10"/>
          <w:left w:val="none" w:color="auto" w:sz="0" w:space="0"/>
          <w:bottom w:val="single" w:color="4472C4" w:sz="4" w:space="10"/>
          <w:right w:val="none" w:color="auto" w:sz="0" w:space="0"/>
          <w:between w:val="none" w:color="auto" w:sz="0" w:space="0"/>
        </w:pBdr>
        <w:shd w:val="clear" w:fill="auto"/>
        <w:spacing w:before="360" w:after="360" w:line="259" w:lineRule="auto"/>
        <w:ind w:left="720" w:right="864" w:firstLine="0"/>
        <w:jc w:val="left"/>
        <w:rPr>
          <w:i/>
          <w:color w:val="4472C4"/>
        </w:rPr>
      </w:pPr>
      <w:r>
        <w:rPr>
          <w:i/>
          <w:color w:val="4472C4"/>
        </w:rPr>
        <w:drawing>
          <wp:inline distT="114300" distB="114300" distL="114300" distR="114300">
            <wp:extent cx="5943600" cy="27686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tl w:val="0"/>
        </w:rPr>
        <w:t>Design Traceability</w:t>
      </w:r>
    </w:p>
    <w:tbl>
      <w:tblPr>
        <w:tblStyle w:val="16"/>
        <w:tblW w:w="9350" w:type="dxa"/>
        <w:tblInd w:w="0" w:type="dxa"/>
        <w:tblBorders>
          <w:top w:val="single" w:color="8EAADB" w:sz="4" w:space="0"/>
          <w:left w:val="single" w:color="8EAADB" w:sz="4" w:space="0"/>
          <w:bottom w:val="single" w:color="8EAADB" w:sz="4" w:space="0"/>
          <w:right w:val="single" w:color="8EAADB" w:sz="4" w:space="0"/>
          <w:insideH w:val="single" w:color="8EAADB" w:sz="4" w:space="0"/>
          <w:insideV w:val="single" w:color="8EAADB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2068"/>
        <w:gridCol w:w="2069"/>
        <w:gridCol w:w="2069"/>
        <w:gridCol w:w="2069"/>
      </w:tblGrid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Use case ID</w:t>
            </w:r>
          </w:p>
        </w:tc>
        <w:tc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Logical View</w:t>
            </w:r>
          </w:p>
        </w:tc>
        <w:tc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Process View</w:t>
            </w:r>
          </w:p>
        </w:tc>
        <w:tc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Development View</w:t>
            </w:r>
          </w:p>
        </w:tc>
        <w:tc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Physical View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b w:val="0"/>
              </w:rPr>
            </w:pPr>
            <w:r>
              <w:rPr>
                <w:rtl w:val="0"/>
              </w:rPr>
              <w:t>UC1</w:t>
            </w:r>
          </w:p>
        </w:tc>
        <w:tc>
          <w:p>
            <w:pPr>
              <w:spacing w:after="0" w:line="240" w:lineRule="auto"/>
              <w:jc w:val="both"/>
            </w:pPr>
            <w:r>
              <w:rPr>
                <w:rtl w:val="0"/>
              </w:rPr>
              <w:t>LV2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PV2</w:t>
            </w:r>
          </w:p>
        </w:tc>
        <w:tc>
          <w:p>
            <w:pPr>
              <w:spacing w:after="0" w:line="240" w:lineRule="auto"/>
            </w:pPr>
          </w:p>
        </w:tc>
        <w:tc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b w:val="0"/>
              </w:rPr>
            </w:pPr>
            <w:r>
              <w:rPr>
                <w:rtl w:val="0"/>
              </w:rPr>
              <w:t>Uc2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LV3, 4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PV1</w:t>
            </w:r>
          </w:p>
        </w:tc>
        <w:tc>
          <w:p>
            <w:pPr>
              <w:spacing w:after="0" w:line="240" w:lineRule="auto"/>
            </w:pPr>
          </w:p>
        </w:tc>
        <w:tc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UC3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LV1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PV3</w:t>
            </w:r>
          </w:p>
        </w:tc>
        <w:tc>
          <w:p>
            <w:pPr>
              <w:spacing w:after="0" w:line="240" w:lineRule="auto"/>
            </w:pPr>
          </w:p>
        </w:tc>
        <w:tc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</w:p>
        </w:tc>
        <w:tc>
          <w:p>
            <w:pPr>
              <w:spacing w:after="0" w:line="240" w:lineRule="auto"/>
            </w:pPr>
          </w:p>
        </w:tc>
        <w:tc>
          <w:p>
            <w:pPr>
              <w:spacing w:after="0" w:line="240" w:lineRule="auto"/>
            </w:pPr>
          </w:p>
        </w:tc>
        <w:tc>
          <w:p>
            <w:pPr>
              <w:spacing w:after="0" w:line="240" w:lineRule="auto"/>
            </w:pPr>
          </w:p>
        </w:tc>
        <w:tc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</w:p>
        </w:tc>
        <w:tc>
          <w:p>
            <w:pPr>
              <w:spacing w:after="0" w:line="240" w:lineRule="auto"/>
            </w:pPr>
          </w:p>
        </w:tc>
        <w:tc>
          <w:p>
            <w:pPr>
              <w:spacing w:after="0" w:line="240" w:lineRule="auto"/>
            </w:pPr>
          </w:p>
        </w:tc>
        <w:tc>
          <w:p>
            <w:pPr>
              <w:spacing w:after="0" w:line="240" w:lineRule="auto"/>
            </w:pPr>
          </w:p>
        </w:tc>
        <w:tc>
          <w:p>
            <w:pPr>
              <w:spacing w:after="0" w:line="240" w:lineRule="auto"/>
            </w:pP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</w:p>
        </w:tc>
        <w:tc>
          <w:p>
            <w:pPr>
              <w:spacing w:after="0" w:line="240" w:lineRule="auto"/>
            </w:pPr>
          </w:p>
        </w:tc>
        <w:tc>
          <w:p>
            <w:pPr>
              <w:spacing w:after="0" w:line="240" w:lineRule="auto"/>
            </w:pPr>
          </w:p>
        </w:tc>
        <w:tc>
          <w:p>
            <w:pPr>
              <w:spacing w:after="0" w:line="240" w:lineRule="auto"/>
            </w:pPr>
          </w:p>
        </w:tc>
        <w:tc>
          <w:p>
            <w:pPr>
              <w:spacing w:after="0" w:line="240" w:lineRule="auto"/>
            </w:pPr>
          </w:p>
        </w:tc>
      </w:tr>
    </w:tbl>
    <w:p/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720"/>
      </w:pPr>
    </w:lvl>
    <w:lvl w:ilvl="1" w:tentative="0">
      <w:start w:val="1"/>
      <w:numFmt w:val="decimal"/>
      <w:lvlText w:val="%2."/>
      <w:lvlJc w:val="left"/>
      <w:pPr>
        <w:ind w:left="1440" w:hanging="720"/>
      </w:pPr>
    </w:lvl>
    <w:lvl w:ilvl="2" w:tentative="0">
      <w:start w:val="1"/>
      <w:numFmt w:val="decimal"/>
      <w:lvlText w:val="%3."/>
      <w:lvlJc w:val="left"/>
      <w:pPr>
        <w:ind w:left="2160" w:hanging="720"/>
      </w:pPr>
    </w:lvl>
    <w:lvl w:ilvl="3" w:tentative="0">
      <w:start w:val="1"/>
      <w:numFmt w:val="decimal"/>
      <w:lvlText w:val="%4."/>
      <w:lvlJc w:val="left"/>
      <w:pPr>
        <w:ind w:left="2880" w:hanging="720"/>
      </w:pPr>
    </w:lvl>
    <w:lvl w:ilvl="4" w:tentative="0">
      <w:start w:val="1"/>
      <w:numFmt w:val="decimal"/>
      <w:lvlText w:val="%5."/>
      <w:lvlJc w:val="left"/>
      <w:pPr>
        <w:ind w:left="3600" w:hanging="720"/>
      </w:pPr>
    </w:lvl>
    <w:lvl w:ilvl="5" w:tentative="0">
      <w:start w:val="1"/>
      <w:numFmt w:val="decimal"/>
      <w:lvlText w:val="%6."/>
      <w:lvlJc w:val="left"/>
      <w:pPr>
        <w:ind w:left="4320" w:hanging="720"/>
      </w:pPr>
    </w:lvl>
    <w:lvl w:ilvl="6" w:tentative="0">
      <w:start w:val="1"/>
      <w:numFmt w:val="decimal"/>
      <w:lvlText w:val="%7."/>
      <w:lvlJc w:val="left"/>
      <w:pPr>
        <w:ind w:left="5040" w:hanging="720"/>
      </w:pPr>
    </w:lvl>
    <w:lvl w:ilvl="7" w:tentative="0">
      <w:start w:val="1"/>
      <w:numFmt w:val="decimal"/>
      <w:lvlText w:val="%8."/>
      <w:lvlJc w:val="left"/>
      <w:pPr>
        <w:ind w:left="5760" w:hanging="720"/>
      </w:pPr>
    </w:lvl>
    <w:lvl w:ilvl="8" w:tentative="0">
      <w:start w:val="1"/>
      <w:numFmt w:val="decimal"/>
      <w:lvlText w:val="%9."/>
      <w:lvlJc w:val="left"/>
      <w:pPr>
        <w:ind w:left="6480" w:hanging="720"/>
      </w:pPr>
    </w:lvl>
  </w:abstractNum>
  <w:abstractNum w:abstractNumId="3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rsids>
    <w:rsidRoot w:val="00000000"/>
    <w:rsid w:val="297337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spacing w:before="240" w:after="0"/>
    </w:pPr>
    <w:rPr>
      <w:rFonts w:ascii="Calibri" w:hAnsi="Calibri" w:eastAsia="Calibri" w:cs="Calibri"/>
      <w:color w:val="2F5496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40" w:after="0"/>
      <w:ind w:left="1152" w:hanging="360"/>
    </w:pPr>
    <w:rPr>
      <w:rFonts w:ascii="Calibri" w:hAnsi="Calibri" w:eastAsia="Calibri" w:cs="Calibri"/>
      <w:b/>
      <w:color w:val="2F5496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spacing w:after="0" w:line="240" w:lineRule="auto"/>
    </w:pPr>
    <w:rPr>
      <w:rFonts w:ascii="Calibri" w:hAnsi="Calibri" w:eastAsia="Calibri" w:cs="Calibri"/>
      <w:sz w:val="56"/>
      <w:szCs w:val="56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cPr>
        <w:tcBorders>
          <w:top w:val="single" w:color="4472C4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D9E2F3"/>
      </w:tcPr>
    </w:tblStylePr>
    <w:tblStylePr w:type="band1Horz">
      <w:tcPr>
        <w:shd w:val="clear" w:color="auto" w:fill="D9E2F3"/>
      </w:tcPr>
    </w:tblStylePr>
  </w:style>
  <w:style w:type="table" w:customStyle="1" w:styleId="14">
    <w:name w:val="_Style 1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cPr>
        <w:tcBorders>
          <w:top w:val="single" w:color="4472C4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D9E2F3"/>
      </w:tcPr>
    </w:tblStylePr>
    <w:tblStylePr w:type="band1Horz">
      <w:tcPr>
        <w:shd w:val="clear" w:color="auto" w:fill="D9E2F3"/>
      </w:tcPr>
    </w:tblStyle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cPr>
        <w:tcBorders>
          <w:top w:val="single" w:color="4472C4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D9E2F3"/>
      </w:tcPr>
    </w:tblStylePr>
    <w:tblStylePr w:type="band1Horz">
      <w:tcPr>
        <w:shd w:val="clear" w:color="auto" w:fill="D9E2F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2022-03-24T14:46:18Z</dcterms:created>
  <dc:creator>caoho</dc:creator>
  <cp:lastModifiedBy>Quy Cao</cp:lastModifiedBy>
  <dcterms:modified xsi:type="dcterms:W3CDTF">2022-03-24T14:47:20Z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13AD6566C0F74C85967E760238F682BC</vt:lpwstr>
  </property>
</Properties>
</file>